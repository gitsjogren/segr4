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0" w:name="h.j7gr004d4bxw"/>
      <w:bookmarkEnd w:id="0"/>
      <w:r>
        <w:rPr>
          <w:rtl w:val="0"/>
        </w:rPr>
        <w:t>Valt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beskrivet</w:t>
      </w:r>
      <w:r>
        <w:rPr>
          <w:rtl w:val="0"/>
        </w:rPr>
        <w:t xml:space="preserve"> </w:t>
      </w:r>
      <w:r>
        <w:rPr>
          <w:rtl w:val="0"/>
        </w:rPr>
        <w:t>projekt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Vi</w:t>
      </w:r>
      <w:r>
        <w:rPr>
          <w:rtl w:val="0"/>
        </w:rPr>
        <w:t xml:space="preserve"> </w:t>
      </w:r>
      <w:r>
        <w:rPr>
          <w:rtl w:val="0"/>
        </w:rPr>
        <w:t>har</w:t>
      </w:r>
      <w:r>
        <w:rPr>
          <w:rtl w:val="0"/>
        </w:rPr>
        <w:t xml:space="preserve"> </w:t>
      </w:r>
      <w:r>
        <w:rPr>
          <w:rtl w:val="0"/>
        </w:rPr>
        <w:t>valt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skapa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Android</w:t>
      </w:r>
      <w:r>
        <w:rPr>
          <w:rtl w:val="0"/>
        </w:rPr>
        <w:t xml:space="preserve"> </w:t>
      </w:r>
      <w:r>
        <w:rPr>
          <w:rtl w:val="0"/>
        </w:rPr>
        <w:t>applikation</w:t>
      </w:r>
      <w:r>
        <w:rPr>
          <w:rtl w:val="0"/>
        </w:rPr>
        <w:t xml:space="preserve"> </w:t>
      </w:r>
      <w:r>
        <w:rPr>
          <w:rtl w:val="0"/>
        </w:rPr>
        <w:t>för</w:t>
      </w:r>
      <w:r>
        <w:rPr>
          <w:rtl w:val="0"/>
        </w:rPr>
        <w:t xml:space="preserve"> </w:t>
      </w:r>
      <w:r>
        <w:rPr>
          <w:rtl w:val="0"/>
        </w:rPr>
        <w:t>Chalmers</w:t>
      </w:r>
      <w:r>
        <w:rPr>
          <w:rtl w:val="0"/>
        </w:rPr>
        <w:t xml:space="preserve"> </w:t>
      </w:r>
      <w:r>
        <w:rPr>
          <w:rtl w:val="0"/>
        </w:rPr>
        <w:t>pubrunda</w:t>
      </w:r>
      <w:r>
        <w:rPr>
          <w:rtl w:val="0"/>
        </w:rPr>
        <w:t xml:space="preserve">. </w:t>
      </w:r>
      <w:r>
        <w:rPr>
          <w:rtl w:val="0"/>
        </w:rPr>
        <w:t>Bakgrunden</w:t>
      </w:r>
      <w:r>
        <w:rPr>
          <w:rtl w:val="0"/>
        </w:rPr>
        <w:t xml:space="preserve"> </w:t>
      </w:r>
      <w:r>
        <w:rPr>
          <w:rtl w:val="0"/>
        </w:rPr>
        <w:t>till</w:t>
      </w:r>
      <w:r>
        <w:rPr>
          <w:rtl w:val="0"/>
        </w:rPr>
        <w:t xml:space="preserve"> </w:t>
      </w:r>
      <w:r>
        <w:rPr>
          <w:rtl w:val="0"/>
        </w:rPr>
        <w:t>idén</w:t>
      </w:r>
      <w:r>
        <w:rPr>
          <w:rtl w:val="0"/>
        </w:rPr>
        <w:t xml:space="preserve"> </w:t>
      </w:r>
      <w:r>
        <w:rPr>
          <w:rtl w:val="0"/>
        </w:rPr>
        <w:t>kom</w:t>
      </w:r>
      <w:r>
        <w:rPr>
          <w:rtl w:val="0"/>
        </w:rPr>
        <w:t xml:space="preserve"> </w:t>
      </w:r>
      <w:r>
        <w:rPr>
          <w:rtl w:val="0"/>
        </w:rPr>
        <w:t>av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vi</w:t>
      </w:r>
      <w:r>
        <w:rPr>
          <w:rtl w:val="0"/>
        </w:rPr>
        <w:t xml:space="preserve"> </w:t>
      </w:r>
      <w:r>
        <w:rPr>
          <w:rtl w:val="0"/>
        </w:rPr>
        <w:t>alltid</w:t>
      </w:r>
      <w:r>
        <w:rPr>
          <w:rtl w:val="0"/>
        </w:rPr>
        <w:t xml:space="preserve"> </w:t>
      </w:r>
      <w:r>
        <w:rPr>
          <w:rtl w:val="0"/>
        </w:rPr>
        <w:t>tyckt</w:t>
      </w:r>
      <w:r>
        <w:rPr>
          <w:rtl w:val="0"/>
        </w:rPr>
        <w:t xml:space="preserve"> </w:t>
      </w:r>
      <w:r>
        <w:rPr>
          <w:rtl w:val="0"/>
        </w:rPr>
        <w:t>det</w:t>
      </w:r>
      <w:r>
        <w:rPr>
          <w:rtl w:val="0"/>
        </w:rPr>
        <w:t xml:space="preserve"> </w:t>
      </w:r>
      <w:r>
        <w:rPr>
          <w:rtl w:val="0"/>
        </w:rPr>
        <w:t>varit</w:t>
      </w:r>
      <w:r>
        <w:rPr>
          <w:rtl w:val="0"/>
        </w:rPr>
        <w:t xml:space="preserve"> </w:t>
      </w:r>
      <w:r>
        <w:rPr>
          <w:rtl w:val="0"/>
        </w:rPr>
        <w:t>svårt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hitta</w:t>
      </w:r>
      <w:r>
        <w:rPr>
          <w:rtl w:val="0"/>
        </w:rPr>
        <w:t xml:space="preserve"> </w:t>
      </w:r>
      <w:r>
        <w:rPr>
          <w:rtl w:val="0"/>
        </w:rPr>
        <w:t>till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olika</w:t>
      </w:r>
      <w:r>
        <w:rPr>
          <w:rtl w:val="0"/>
        </w:rPr>
        <w:t xml:space="preserve"> </w:t>
      </w:r>
      <w:r>
        <w:rPr>
          <w:rtl w:val="0"/>
        </w:rPr>
        <w:t>sektionspubbarna</w:t>
      </w:r>
      <w:r>
        <w:rPr>
          <w:rtl w:val="0"/>
        </w:rPr>
        <w:t xml:space="preserve">.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vet</w:t>
      </w:r>
      <w:r>
        <w:rPr>
          <w:rtl w:val="0"/>
        </w:rPr>
        <w:t xml:space="preserve"> </w:t>
      </w:r>
      <w:r>
        <w:rPr>
          <w:rtl w:val="0"/>
        </w:rPr>
        <w:t>inte</w:t>
      </w:r>
      <w:r>
        <w:rPr>
          <w:rtl w:val="0"/>
        </w:rPr>
        <w:t xml:space="preserve"> </w:t>
      </w:r>
      <w:r>
        <w:rPr>
          <w:rtl w:val="0"/>
        </w:rPr>
        <w:t>heller</w:t>
      </w:r>
      <w:r>
        <w:rPr>
          <w:rtl w:val="0"/>
        </w:rPr>
        <w:t xml:space="preserve"> </w:t>
      </w:r>
      <w:r>
        <w:rPr>
          <w:rtl w:val="0"/>
        </w:rPr>
        <w:t>alltid</w:t>
      </w:r>
      <w:r>
        <w:rPr>
          <w:rtl w:val="0"/>
        </w:rPr>
        <w:t xml:space="preserve"> </w:t>
      </w:r>
      <w:r>
        <w:rPr>
          <w:rtl w:val="0"/>
        </w:rPr>
        <w:t>deras</w:t>
      </w:r>
      <w:r>
        <w:rPr>
          <w:rtl w:val="0"/>
        </w:rPr>
        <w:t xml:space="preserve"> </w:t>
      </w:r>
      <w:r>
        <w:rPr>
          <w:rtl w:val="0"/>
        </w:rPr>
        <w:t>utbud</w:t>
      </w:r>
      <w:r>
        <w:rPr>
          <w:rtl w:val="0"/>
        </w:rPr>
        <w:t xml:space="preserve">, </w:t>
      </w:r>
      <w:r>
        <w:rPr>
          <w:rtl w:val="0"/>
        </w:rPr>
        <w:t>kötider</w:t>
      </w:r>
      <w:r>
        <w:rPr>
          <w:rtl w:val="0"/>
        </w:rPr>
        <w:t xml:space="preserve"> </w:t>
      </w:r>
      <w:r>
        <w:rPr>
          <w:rtl w:val="0"/>
        </w:rPr>
        <w:t>eller</w:t>
      </w:r>
      <w:r>
        <w:rPr>
          <w:rtl w:val="0"/>
        </w:rPr>
        <w:t xml:space="preserve"> </w:t>
      </w:r>
      <w:r>
        <w:rPr>
          <w:rtl w:val="0"/>
        </w:rPr>
        <w:t>öppettider</w:t>
      </w:r>
      <w:r>
        <w:rPr>
          <w:rtl w:val="0"/>
        </w:rPr>
        <w:t xml:space="preserve">. </w:t>
      </w:r>
      <w:r>
        <w:rPr>
          <w:rtl w:val="0"/>
        </w:rPr>
        <w:t>Detta</w:t>
      </w:r>
      <w:r>
        <w:rPr>
          <w:rtl w:val="0"/>
        </w:rPr>
        <w:t xml:space="preserve"> </w:t>
      </w:r>
      <w:r>
        <w:rPr>
          <w:rtl w:val="0"/>
        </w:rPr>
        <w:t>blir</w:t>
      </w:r>
      <w:r>
        <w:rPr>
          <w:rtl w:val="0"/>
        </w:rPr>
        <w:t xml:space="preserve"> </w:t>
      </w:r>
      <w:r>
        <w:rPr>
          <w:rtl w:val="0"/>
        </w:rPr>
        <w:t>särskilt</w:t>
      </w:r>
      <w:r>
        <w:rPr>
          <w:rtl w:val="0"/>
        </w:rPr>
        <w:t xml:space="preserve"> </w:t>
      </w:r>
      <w:r>
        <w:rPr>
          <w:rtl w:val="0"/>
        </w:rPr>
        <w:t>svårt</w:t>
      </w:r>
      <w:r>
        <w:rPr>
          <w:rtl w:val="0"/>
        </w:rPr>
        <w:t xml:space="preserve"> </w:t>
      </w:r>
      <w:r>
        <w:rPr>
          <w:rtl w:val="0"/>
        </w:rPr>
        <w:t>om</w:t>
      </w:r>
      <w:r>
        <w:rPr>
          <w:rtl w:val="0"/>
        </w:rPr>
        <w:t xml:space="preserve">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vill</w:t>
      </w:r>
      <w:r>
        <w:rPr>
          <w:rtl w:val="0"/>
        </w:rPr>
        <w:t xml:space="preserve"> </w:t>
      </w:r>
      <w:r>
        <w:rPr>
          <w:rtl w:val="0"/>
        </w:rPr>
        <w:t>dra</w:t>
      </w:r>
      <w:r>
        <w:rPr>
          <w:rtl w:val="0"/>
        </w:rPr>
        <w:t xml:space="preserve"> “</w:t>
      </w:r>
      <w:r>
        <w:rPr>
          <w:rtl w:val="0"/>
        </w:rPr>
        <w:t>rundan</w:t>
      </w:r>
      <w:r>
        <w:rPr>
          <w:rtl w:val="0"/>
        </w:rPr>
        <w:t xml:space="preserve">”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handlar</w:t>
      </w:r>
      <w:r>
        <w:rPr>
          <w:rtl w:val="0"/>
        </w:rPr>
        <w:t xml:space="preserve"> </w:t>
      </w:r>
      <w:r>
        <w:rPr>
          <w:rtl w:val="0"/>
        </w:rPr>
        <w:t>om</w:t>
      </w:r>
      <w:r>
        <w:rPr>
          <w:rtl w:val="0"/>
        </w:rPr>
        <w:t xml:space="preserve"> </w:t>
      </w:r>
      <w:r>
        <w:rPr>
          <w:rtl w:val="0"/>
        </w:rPr>
        <w:t>att</w:t>
      </w:r>
      <w:r>
        <w:rPr>
          <w:rtl w:val="0"/>
        </w:rPr>
        <w:t xml:space="preserve"> </w:t>
      </w:r>
      <w:r>
        <w:rPr>
          <w:rtl w:val="0"/>
        </w:rPr>
        <w:t>hinna</w:t>
      </w:r>
      <w:r>
        <w:rPr>
          <w:rtl w:val="0"/>
        </w:rPr>
        <w:t xml:space="preserve"> </w:t>
      </w:r>
      <w:r>
        <w:rPr>
          <w:rtl w:val="0"/>
        </w:rPr>
        <w:t>med</w:t>
      </w:r>
      <w:r>
        <w:rPr>
          <w:rtl w:val="0"/>
        </w:rPr>
        <w:t xml:space="preserve"> </w:t>
      </w:r>
      <w:r>
        <w:rPr>
          <w:rtl w:val="0"/>
        </w:rPr>
        <w:t>samtliga</w:t>
      </w:r>
      <w:r>
        <w:rPr>
          <w:rtl w:val="0"/>
        </w:rPr>
        <w:t xml:space="preserve"> </w:t>
      </w:r>
      <w:r>
        <w:rPr>
          <w:rtl w:val="0"/>
        </w:rPr>
        <w:t>pubbar</w:t>
      </w:r>
      <w:r>
        <w:rPr>
          <w:rtl w:val="0"/>
        </w:rPr>
        <w:t xml:space="preserve"> </w:t>
      </w:r>
      <w:r>
        <w:rPr>
          <w:rtl w:val="0"/>
        </w:rPr>
        <w:t>under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samma</w:t>
      </w:r>
      <w:r>
        <w:rPr>
          <w:rtl w:val="0"/>
        </w:rPr>
        <w:t xml:space="preserve"> </w:t>
      </w:r>
      <w:r>
        <w:rPr>
          <w:rtl w:val="0"/>
        </w:rPr>
        <w:t>kväll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Eftersom</w:t>
      </w:r>
      <w:r>
        <w:rPr>
          <w:rtl w:val="0"/>
        </w:rPr>
        <w:t xml:space="preserve"> </w:t>
      </w:r>
      <w:r>
        <w:rPr>
          <w:rtl w:val="0"/>
        </w:rPr>
        <w:t>vi</w:t>
      </w:r>
      <w:r>
        <w:rPr>
          <w:rtl w:val="0"/>
        </w:rPr>
        <w:t xml:space="preserve"> </w:t>
      </w:r>
      <w:r>
        <w:rPr>
          <w:rtl w:val="0"/>
        </w:rPr>
        <w:t>själva</w:t>
      </w:r>
      <w:r>
        <w:rPr>
          <w:rtl w:val="0"/>
        </w:rPr>
        <w:t xml:space="preserve"> </w:t>
      </w:r>
      <w:r>
        <w:rPr>
          <w:rtl w:val="0"/>
        </w:rPr>
        <w:t>kommer</w:t>
      </w:r>
      <w:r>
        <w:rPr>
          <w:rtl w:val="0"/>
        </w:rPr>
        <w:t xml:space="preserve"> </w:t>
      </w:r>
      <w:r>
        <w:rPr>
          <w:rtl w:val="0"/>
        </w:rPr>
        <w:t>ha</w:t>
      </w:r>
      <w:r>
        <w:rPr>
          <w:rtl w:val="0"/>
        </w:rPr>
        <w:t xml:space="preserve"> </w:t>
      </w:r>
      <w:r>
        <w:rPr>
          <w:rtl w:val="0"/>
        </w:rPr>
        <w:t>nytta</w:t>
      </w:r>
      <w:r>
        <w:rPr>
          <w:rtl w:val="0"/>
        </w:rPr>
        <w:t xml:space="preserve"> </w:t>
      </w:r>
      <w:r>
        <w:rPr>
          <w:rtl w:val="0"/>
        </w:rPr>
        <w:t>av</w:t>
      </w:r>
      <w:r>
        <w:rPr>
          <w:rtl w:val="0"/>
        </w:rPr>
        <w:t xml:space="preserve"> </w:t>
      </w:r>
      <w:r>
        <w:rPr>
          <w:rtl w:val="0"/>
        </w:rPr>
        <w:t>denna</w:t>
      </w:r>
      <w:r>
        <w:rPr>
          <w:rtl w:val="0"/>
        </w:rPr>
        <w:t xml:space="preserve"> </w:t>
      </w:r>
      <w:r>
        <w:rPr>
          <w:rtl w:val="0"/>
        </w:rPr>
        <w:t>applikation</w:t>
      </w:r>
      <w:r>
        <w:rPr>
          <w:rtl w:val="0"/>
        </w:rPr>
        <w:t xml:space="preserve"> </w:t>
      </w:r>
      <w:r>
        <w:rPr>
          <w:rtl w:val="0"/>
        </w:rPr>
        <w:t>känns</w:t>
      </w:r>
      <w:r>
        <w:rPr>
          <w:rtl w:val="0"/>
        </w:rPr>
        <w:t xml:space="preserve"> </w:t>
      </w:r>
      <w:r>
        <w:rPr>
          <w:rtl w:val="0"/>
        </w:rPr>
        <w:t>det</w:t>
      </w:r>
      <w:r>
        <w:rPr>
          <w:rtl w:val="0"/>
        </w:rPr>
        <w:t xml:space="preserve"> </w:t>
      </w:r>
      <w:r>
        <w:rPr>
          <w:rtl w:val="0"/>
        </w:rPr>
        <w:t>väldigt</w:t>
      </w:r>
      <w:r>
        <w:rPr>
          <w:rtl w:val="0"/>
        </w:rPr>
        <w:t xml:space="preserve"> </w:t>
      </w:r>
      <w:r>
        <w:rPr>
          <w:rtl w:val="0"/>
        </w:rPr>
        <w:t>motiverande</w:t>
      </w:r>
      <w:r>
        <w:rPr>
          <w:rtl w:val="0"/>
        </w:rPr>
        <w:t xml:space="preserve">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projekt</w:t>
      </w:r>
      <w:r>
        <w:rPr>
          <w:rtl w:val="0"/>
        </w:rPr>
        <w:t xml:space="preserve">, </w:t>
      </w:r>
      <w:r>
        <w:rPr>
          <w:rtl w:val="0"/>
        </w:rPr>
        <w:t>man</w:t>
      </w:r>
      <w:r>
        <w:rPr>
          <w:rtl w:val="0"/>
        </w:rPr>
        <w:t xml:space="preserve"> </w:t>
      </w:r>
      <w:r>
        <w:rPr>
          <w:rtl w:val="0"/>
        </w:rPr>
        <w:t>kan</w:t>
      </w:r>
      <w:r>
        <w:rPr>
          <w:rtl w:val="0"/>
        </w:rPr>
        <w:t xml:space="preserve"> </w:t>
      </w:r>
      <w:r>
        <w:rPr>
          <w:rtl w:val="0"/>
        </w:rPr>
        <w:t>även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det</w:t>
      </w:r>
      <w:r>
        <w:rPr>
          <w:rtl w:val="0"/>
        </w:rPr>
        <w:t xml:space="preserve"> </w:t>
      </w:r>
      <w:r>
        <w:rPr>
          <w:rtl w:val="0"/>
        </w:rPr>
        <w:t>som</w:t>
      </w:r>
      <w:r>
        <w:rPr>
          <w:rtl w:val="0"/>
        </w:rPr>
        <w:t xml:space="preserve"> </w:t>
      </w:r>
      <w:r>
        <w:rPr>
          <w:rtl w:val="0"/>
        </w:rPr>
        <w:t>ett</w:t>
      </w:r>
      <w:r>
        <w:rPr>
          <w:rtl w:val="0"/>
        </w:rPr>
        <w:t xml:space="preserve"> </w:t>
      </w:r>
      <w:r>
        <w:rPr>
          <w:rtl w:val="0"/>
        </w:rPr>
        <w:t>arv</w:t>
      </w:r>
      <w:r>
        <w:rPr>
          <w:rtl w:val="0"/>
        </w:rPr>
        <w:t xml:space="preserve"> </w:t>
      </w:r>
      <w:r>
        <w:rPr>
          <w:rtl w:val="0"/>
        </w:rPr>
        <w:t>till</w:t>
      </w:r>
      <w:r>
        <w:rPr>
          <w:rtl w:val="0"/>
        </w:rPr>
        <w:t xml:space="preserve"> </w:t>
      </w:r>
      <w:r>
        <w:rPr>
          <w:rtl w:val="0"/>
        </w:rPr>
        <w:t>kommande</w:t>
      </w:r>
      <w:r>
        <w:rPr>
          <w:rtl w:val="0"/>
        </w:rPr>
        <w:t xml:space="preserve"> </w:t>
      </w:r>
      <w:r>
        <w:rPr>
          <w:rtl w:val="0"/>
        </w:rPr>
        <w:t>teknologer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1" w:name="h.igxytqmzwox"/>
      <w:bookmarkEnd w:id="1"/>
      <w:r>
        <w:rPr>
          <w:rtl w:val="0"/>
        </w:rPr>
        <w:t>Motiverad</w:t>
      </w:r>
      <w:r>
        <w:rPr>
          <w:rtl w:val="0"/>
        </w:rPr>
        <w:t xml:space="preserve"> </w:t>
      </w:r>
      <w:r>
        <w:rPr>
          <w:rtl w:val="0"/>
        </w:rPr>
        <w:t>licens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-----------------------------------------------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2" w:name="h.gmk7u4k1pxwj"/>
      <w:bookmarkEnd w:id="2"/>
      <w:r>
        <w:rPr>
          <w:rtl w:val="0"/>
        </w:rPr>
        <w:t>Features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GPS</w:t>
      </w:r>
      <w:r>
        <w:rPr>
          <w:rtl w:val="0"/>
        </w:rPr>
        <w:t xml:space="preserve"> </w:t>
      </w:r>
      <w:r>
        <w:rPr>
          <w:rtl w:val="0"/>
        </w:rPr>
        <w:t>navigation</w:t>
      </w:r>
      <w:r>
        <w:rPr>
          <w:rtl w:val="0"/>
        </w:rPr>
        <w:t xml:space="preserve">, </w:t>
      </w:r>
      <w:r>
        <w:rPr>
          <w:rtl w:val="0"/>
        </w:rPr>
        <w:t>plocka</w:t>
      </w:r>
      <w:r>
        <w:rPr>
          <w:rtl w:val="0"/>
        </w:rPr>
        <w:t xml:space="preserve"> </w:t>
      </w:r>
      <w:r>
        <w:rPr>
          <w:rtl w:val="0"/>
        </w:rPr>
        <w:t>din</w:t>
      </w:r>
      <w:r>
        <w:rPr>
          <w:rtl w:val="0"/>
        </w:rPr>
        <w:t xml:space="preserve"> </w:t>
      </w:r>
      <w:r>
        <w:rPr>
          <w:rtl w:val="0"/>
        </w:rPr>
        <w:t>position</w:t>
      </w:r>
      <w:r>
        <w:rPr>
          <w:rtl w:val="0"/>
        </w:rPr>
        <w:t xml:space="preserve"> </w:t>
      </w:r>
      <w:r>
        <w:rPr>
          <w:rtl w:val="0"/>
        </w:rPr>
        <w:t>och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närmaste</w:t>
      </w:r>
      <w:r>
        <w:rPr>
          <w:rtl w:val="0"/>
        </w:rPr>
        <w:t xml:space="preserve"> </w:t>
      </w:r>
      <w:r>
        <w:rPr>
          <w:rtl w:val="0"/>
        </w:rPr>
        <w:t>pub</w:t>
      </w:r>
      <w:r>
        <w:rPr>
          <w:rtl w:val="0"/>
        </w:rPr>
        <w:t xml:space="preserve"> </w:t>
      </w:r>
      <w:r>
        <w:rPr>
          <w:rtl w:val="0"/>
        </w:rPr>
        <w:t>på</w:t>
      </w:r>
      <w:r>
        <w:rPr>
          <w:rtl w:val="0"/>
        </w:rPr>
        <w:t xml:space="preserve"> </w:t>
      </w:r>
      <w:r>
        <w:rPr>
          <w:rtl w:val="0"/>
        </w:rPr>
        <w:t>karta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Information</w:t>
      </w:r>
      <w:r>
        <w:rPr>
          <w:rtl w:val="0"/>
        </w:rPr>
        <w:t xml:space="preserve"> </w:t>
      </w:r>
      <w:r>
        <w:rPr>
          <w:rtl w:val="0"/>
        </w:rPr>
        <w:t>om</w:t>
      </w:r>
      <w:r>
        <w:rPr>
          <w:rtl w:val="0"/>
        </w:rPr>
        <w:t xml:space="preserve"> </w:t>
      </w:r>
      <w:r>
        <w:rPr>
          <w:rtl w:val="0"/>
        </w:rPr>
        <w:t>respektive</w:t>
      </w:r>
      <w:r>
        <w:rPr>
          <w:rtl w:val="0"/>
        </w:rPr>
        <w:t xml:space="preserve"> </w:t>
      </w:r>
      <w:r>
        <w:rPr>
          <w:rtl w:val="0"/>
        </w:rPr>
        <w:t>pub</w:t>
      </w:r>
      <w:r>
        <w:rPr>
          <w:rtl w:val="0"/>
        </w:rPr>
        <w:t xml:space="preserve">, </w:t>
      </w:r>
      <w:r>
        <w:rPr>
          <w:rtl w:val="0"/>
        </w:rPr>
        <w:t>detta</w:t>
      </w:r>
      <w:r>
        <w:rPr>
          <w:rtl w:val="0"/>
        </w:rPr>
        <w:t xml:space="preserve"> </w:t>
      </w:r>
      <w:r>
        <w:rPr>
          <w:rtl w:val="0"/>
        </w:rPr>
        <w:t>kan</w:t>
      </w:r>
      <w:r>
        <w:rPr>
          <w:rtl w:val="0"/>
        </w:rPr>
        <w:t xml:space="preserve"> </w:t>
      </w:r>
      <w:r>
        <w:rPr>
          <w:rtl w:val="0"/>
        </w:rPr>
        <w:t>byggas</w:t>
      </w:r>
      <w:r>
        <w:rPr>
          <w:rtl w:val="0"/>
        </w:rPr>
        <w:t xml:space="preserve"> </w:t>
      </w:r>
      <w:r>
        <w:rPr>
          <w:rtl w:val="0"/>
        </w:rPr>
        <w:t>ut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Sökfunktion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Välja</w:t>
      </w:r>
      <w:r>
        <w:rPr>
          <w:rtl w:val="0"/>
        </w:rPr>
        <w:t xml:space="preserve"> </w:t>
      </w:r>
      <w:r>
        <w:rPr>
          <w:rtl w:val="0"/>
        </w:rPr>
        <w:t>mellan</w:t>
      </w:r>
      <w:r>
        <w:rPr>
          <w:rtl w:val="0"/>
        </w:rPr>
        <w:t xml:space="preserve"> </w:t>
      </w:r>
      <w:r>
        <w:rPr>
          <w:rtl w:val="0"/>
        </w:rPr>
        <w:t>Johanneberg</w:t>
      </w:r>
      <w:r>
        <w:rPr>
          <w:rtl w:val="0"/>
        </w:rPr>
        <w:t xml:space="preserve"> &amp; </w:t>
      </w:r>
      <w:r>
        <w:rPr>
          <w:rtl w:val="0"/>
        </w:rPr>
        <w:t>Lindholmen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Fungerande</w:t>
      </w:r>
      <w:r>
        <w:rPr>
          <w:rtl w:val="0"/>
        </w:rPr>
        <w:t xml:space="preserve"> </w:t>
      </w:r>
      <w:r>
        <w:rPr>
          <w:rtl w:val="0"/>
        </w:rPr>
        <w:t>från</w:t>
      </w:r>
      <w:r>
        <w:rPr>
          <w:rtl w:val="0"/>
        </w:rPr>
        <w:t xml:space="preserve"> </w:t>
      </w:r>
      <w:r>
        <w:rPr>
          <w:rtl w:val="0"/>
        </w:rPr>
        <w:t>API</w:t>
      </w:r>
      <w:r>
        <w:rPr>
          <w:rtl w:val="0"/>
        </w:rPr>
        <w:t xml:space="preserve"> 8 </w:t>
      </w:r>
      <w:r>
        <w:rPr>
          <w:rtl w:val="0"/>
        </w:rPr>
        <w:t>till</w:t>
      </w:r>
      <w:r>
        <w:rPr>
          <w:rtl w:val="0"/>
        </w:rPr>
        <w:t xml:space="preserve"> </w:t>
      </w:r>
      <w:r>
        <w:rPr>
          <w:rtl w:val="0"/>
        </w:rPr>
        <w:t>API</w:t>
      </w:r>
      <w:r>
        <w:rPr>
          <w:rtl w:val="0"/>
        </w:rPr>
        <w:t xml:space="preserve"> 16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bookmarkStart w:id="3" w:name="h.80x8jmmtfn70"/>
      <w:bookmarkEnd w:id="3"/>
      <w:r>
        <w:rPr>
          <w:rtl w:val="0"/>
        </w:rPr>
        <w:t>Projektroller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Vi</w:t>
      </w:r>
      <w:r>
        <w:rPr>
          <w:rtl w:val="0"/>
        </w:rPr>
        <w:t xml:space="preserve"> </w:t>
      </w:r>
      <w:r>
        <w:rPr>
          <w:rtl w:val="0"/>
        </w:rPr>
        <w:t>kallar</w:t>
      </w:r>
      <w:r>
        <w:rPr>
          <w:rtl w:val="0"/>
        </w:rPr>
        <w:t xml:space="preserve"> </w:t>
      </w:r>
      <w:r>
        <w:rPr>
          <w:rtl w:val="0"/>
        </w:rPr>
        <w:t>oss</w:t>
      </w:r>
      <w:r>
        <w:rPr>
          <w:rtl w:val="0"/>
        </w:rPr>
        <w:t xml:space="preserve"> </w:t>
      </w:r>
      <w:r>
        <w:rPr>
          <w:rtl w:val="0"/>
        </w:rPr>
        <w:t>för</w:t>
      </w:r>
      <w:r>
        <w:rPr>
          <w:rtl w:val="0"/>
        </w:rPr>
        <w:t xml:space="preserve"> </w:t>
      </w:r>
      <w:r>
        <w:rPr>
          <w:rtl w:val="0"/>
        </w:rPr>
        <w:t>TAREA</w:t>
      </w:r>
      <w:r>
        <w:rPr>
          <w:rtl w:val="0"/>
        </w:rPr>
        <w:t xml:space="preserve"> = (</w:t>
      </w:r>
      <w:r>
        <w:rPr>
          <w:rtl w:val="0"/>
        </w:rPr>
        <w:t>T</w:t>
      </w:r>
      <w:r>
        <w:rPr>
          <w:rtl w:val="0"/>
        </w:rPr>
        <w:t>)</w:t>
      </w:r>
      <w:r>
        <w:rPr>
          <w:rtl w:val="0"/>
        </w:rPr>
        <w:t>eam</w:t>
      </w:r>
      <w:r>
        <w:rPr>
          <w:rtl w:val="0"/>
        </w:rPr>
        <w:t xml:space="preserve"> (</w:t>
      </w:r>
      <w:r>
        <w:rPr>
          <w:rtl w:val="0"/>
        </w:rPr>
        <w:t>A</w:t>
      </w:r>
      <w:r>
        <w:rPr>
          <w:rtl w:val="0"/>
        </w:rPr>
        <w:t>)</w:t>
      </w:r>
      <w:r>
        <w:rPr>
          <w:rtl w:val="0"/>
        </w:rPr>
        <w:t>dam</w:t>
      </w:r>
      <w:r>
        <w:rPr>
          <w:rtl w:val="0"/>
        </w:rPr>
        <w:t>(</w:t>
      </w:r>
      <w:r>
        <w:rPr>
          <w:rtl w:val="0"/>
        </w:rPr>
        <w:t>R</w:t>
      </w:r>
      <w:r>
        <w:rPr>
          <w:rtl w:val="0"/>
        </w:rPr>
        <w:t>)</w:t>
      </w:r>
      <w:r>
        <w:rPr>
          <w:rtl w:val="0"/>
        </w:rPr>
        <w:t>ickard</w:t>
      </w:r>
      <w:r>
        <w:rPr>
          <w:rtl w:val="0"/>
        </w:rPr>
        <w:t>(</w:t>
      </w:r>
      <w:r>
        <w:rPr>
          <w:rtl w:val="0"/>
        </w:rPr>
        <w:t>E</w:t>
      </w:r>
      <w:r>
        <w:rPr>
          <w:rtl w:val="0"/>
        </w:rPr>
        <w:t>)</w:t>
      </w:r>
      <w:r>
        <w:rPr>
          <w:rtl w:val="0"/>
        </w:rPr>
        <w:t>rik</w:t>
      </w:r>
      <w:r>
        <w:rPr>
          <w:rtl w:val="0"/>
        </w:rPr>
        <w:t>(</w:t>
      </w:r>
      <w:r>
        <w:rPr>
          <w:rtl w:val="0"/>
        </w:rPr>
        <w:t>A</w:t>
      </w:r>
      <w:r>
        <w:rPr>
          <w:rtl w:val="0"/>
        </w:rPr>
        <w:t>)</w:t>
      </w:r>
      <w:r>
        <w:rPr>
          <w:rtl w:val="0"/>
        </w:rPr>
        <w:t>lexander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Adam</w:t>
      </w:r>
      <w:r>
        <w:rPr>
          <w:rtl w:val="0"/>
        </w:rPr>
        <w:t xml:space="preserve"> </w:t>
      </w:r>
      <w:r>
        <w:rPr>
          <w:rtl w:val="0"/>
        </w:rPr>
        <w:t>Book</w:t>
      </w:r>
      <w:r>
        <w:rPr>
          <w:rtl w:val="0"/>
        </w:rPr>
        <w:t xml:space="preserve"> - </w:t>
      </w:r>
      <w:r>
        <w:rPr>
          <w:rtl w:val="0"/>
        </w:rPr>
        <w:t>Utvecklare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Erik</w:t>
      </w:r>
      <w:r>
        <w:rPr>
          <w:rtl w:val="0"/>
        </w:rPr>
        <w:t xml:space="preserve"> </w:t>
      </w:r>
      <w:r>
        <w:rPr>
          <w:rtl w:val="0"/>
        </w:rPr>
        <w:t>Sjögren</w:t>
      </w:r>
      <w:r>
        <w:rPr>
          <w:rtl w:val="0"/>
        </w:rPr>
        <w:t xml:space="preserve"> - </w:t>
      </w:r>
      <w:r>
        <w:rPr>
          <w:rtl w:val="0"/>
        </w:rPr>
        <w:t>Projektledare</w:t>
      </w:r>
      <w:r>
        <w:rPr>
          <w:rtl w:val="0"/>
        </w:rPr>
        <w:t xml:space="preserve">, </w:t>
      </w:r>
      <w:r>
        <w:rPr>
          <w:rtl w:val="0"/>
        </w:rPr>
        <w:t>utvecklare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Alexander</w:t>
      </w:r>
      <w:r>
        <w:rPr>
          <w:rtl w:val="0"/>
        </w:rPr>
        <w:t xml:space="preserve"> </w:t>
      </w:r>
      <w:r>
        <w:rPr>
          <w:rtl w:val="0"/>
        </w:rPr>
        <w:t>Kurkimäki</w:t>
      </w:r>
      <w:r>
        <w:rPr>
          <w:rtl w:val="0"/>
        </w:rPr>
        <w:t xml:space="preserve"> - </w:t>
      </w:r>
      <w:r>
        <w:rPr>
          <w:rtl w:val="0"/>
        </w:rPr>
        <w:t>Utvecklare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Rickard</w:t>
      </w:r>
      <w:r>
        <w:rPr>
          <w:rtl w:val="0"/>
        </w:rPr>
        <w:t xml:space="preserve"> </w:t>
      </w:r>
      <w:r>
        <w:rPr>
          <w:rtl w:val="0"/>
        </w:rPr>
        <w:t>Edfast</w:t>
      </w:r>
      <w:r>
        <w:rPr>
          <w:rtl w:val="0"/>
        </w:rPr>
        <w:t xml:space="preserve"> - </w:t>
      </w:r>
      <w:r>
        <w:rPr>
          <w:rtl w:val="0"/>
        </w:rPr>
        <w:t>Utvecklare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